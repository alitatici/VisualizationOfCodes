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 = ({}  {}</w:t>
        <w:br/>
        <w:t>{}  {}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