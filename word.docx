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sDyna REPORT</w:t>
      </w:r>
    </w:p>
    <w:p>
      <w:r>
        <w:br/>
        <w:t xml:space="preserve">This report has been automatically generated by sDyna software.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Mass Matrix(t)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227.56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198398.54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592"/>
          </w:tcPr>
          <w:p>
            <w:r>
              <w:rPr>
                <w:sz w:val="18"/>
              </w:rPr>
              <w:t>Rigidity Matrix(kN/m)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171821.02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-85910.51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85910.51</w:t>
            </w:r>
          </w:p>
        </w:tc>
      </w:tr>
    </w:tbl>
    <w:p/>
    <w:p>
      <w:r>
        <w:rPr>
          <w:sz w:val="18"/>
        </w:rPr>
        <w:t>ω</w:t>
      </w:r>
      <w:r>
        <w:rPr>
          <w:sz w:val="18"/>
          <w:vertAlign w:val="subscript"/>
        </w:rPr>
        <w:t>1</w:t>
      </w:r>
      <w:r>
        <w:rPr>
          <w:sz w:val="18"/>
        </w:rPr>
        <w:t xml:space="preserve"> = 9.251 rad/sec           ---------------&gt;     T</w:t>
      </w:r>
      <w:r>
        <w:rPr>
          <w:sz w:val="18"/>
          <w:vertAlign w:val="subscript"/>
        </w:rPr>
        <w:t>1</w:t>
      </w:r>
      <w:r>
        <w:rPr>
          <w:sz w:val="18"/>
        </w:rPr>
        <w:t>= 0.679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2</w:t>
      </w:r>
      <w:r>
        <w:rPr>
          <w:sz w:val="18"/>
        </w:rPr>
        <w:t xml:space="preserve"> = 25.447 rad/sec           ---------------&gt;     T</w:t>
      </w:r>
      <w:r>
        <w:rPr>
          <w:sz w:val="18"/>
          <w:vertAlign w:val="subscript"/>
        </w:rPr>
        <w:t>2</w:t>
      </w:r>
      <w:r>
        <w:rPr>
          <w:sz w:val="18"/>
        </w:rPr>
        <w:t>= 0.247 sec</w:t>
      </w:r>
    </w:p>
    <w:p>
      <w:r>
        <w:rPr>
          <w:sz w:val="18"/>
        </w:rPr>
        <w:t>ω</w:t>
      </w:r>
      <w:r>
        <w:rPr>
          <w:sz w:val="18"/>
          <w:vertAlign w:val="subscript"/>
        </w:rPr>
        <w:t>3</w:t>
      </w:r>
      <w:r>
        <w:rPr>
          <w:sz w:val="18"/>
        </w:rPr>
        <w:t xml:space="preserve"> = 35.656 rad/sec           ---------------&gt;     T</w:t>
      </w:r>
      <w:r>
        <w:rPr>
          <w:sz w:val="18"/>
          <w:vertAlign w:val="subscript"/>
        </w:rPr>
        <w:t>3</w:t>
      </w:r>
      <w:r>
        <w:rPr>
          <w:sz w:val="18"/>
        </w:rPr>
        <w:t>= 0.176 sec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789.59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880"/>
          </w:tcPr>
          <w:p>
            <w:r>
              <w:rPr>
                <w:sz w:val="18"/>
              </w:rPr>
              <w:t>Damping Matrix(kN s/m) =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-579.07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1390.44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1584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-811.38</w:t>
            </w:r>
          </w:p>
        </w:tc>
        <w:tc>
          <w:tcPr>
            <w:tcW w:type="dxa" w:w="1584"/>
          </w:tcPr>
          <w:p>
            <w:r>
              <w:rPr>
                <w:sz w:val="18"/>
              </w:rPr>
              <w:t>811.38</w:t>
            </w:r>
          </w:p>
        </w:tc>
      </w:tr>
    </w:tbl>
    <w:p>
      <w:r>
        <w:br w:type="page"/>
      </w:r>
    </w:p>
    <w:p>
      <w:pPr>
        <w:pStyle w:val="Heading1"/>
      </w:pPr>
      <w:r>
        <w:t>Mode 1 Amplitude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12</w:t>
            </w:r>
            <w:r>
              <w:rPr>
                <w:sz w:val="18"/>
              </w:rPr>
              <w:t xml:space="preserve"> = 2.083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13</w:t>
            </w:r>
            <w:r>
              <w:rPr>
                <w:sz w:val="18"/>
              </w:rPr>
              <w:t xml:space="preserve"> = 2.693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22</w:t>
            </w:r>
            <w:r>
              <w:rPr>
                <w:sz w:val="18"/>
              </w:rPr>
              <w:t xml:space="preserve"> = 0.594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23</w:t>
            </w:r>
            <w:r>
              <w:rPr>
                <w:sz w:val="18"/>
              </w:rPr>
              <w:t xml:space="preserve"> = -0.831</w:t>
            </w:r>
          </w:p>
        </w:tc>
      </w:tr>
      <w:tr>
        <w:trPr>
          <w:trHeight w:val="720"/>
        </w:trPr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31</w:t>
            </w:r>
            <w:r>
              <w:rPr>
                <w:sz w:val="18"/>
              </w:rPr>
              <w:t xml:space="preserve"> = 1.0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32</w:t>
            </w:r>
            <w:r>
              <w:rPr>
                <w:sz w:val="18"/>
              </w:rPr>
              <w:t xml:space="preserve"> = -1.058</w:t>
            </w:r>
          </w:p>
        </w:tc>
        <w:tc>
          <w:tcPr>
            <w:tcW w:type="dxa" w:w="2880"/>
          </w:tcPr>
          <w:p/>
          <w:p>
            <w:r>
              <w:rPr>
                <w:sz w:val="18"/>
              </w:rPr>
              <w:t>φ</w:t>
            </w:r>
            <w:r>
              <w:rPr>
                <w:sz w:val="18"/>
                <w:vertAlign w:val="subscript"/>
              </w:rPr>
              <w:t>33</w:t>
            </w:r>
            <w:r>
              <w:rPr>
                <w:sz w:val="18"/>
              </w:rPr>
              <w:t xml:space="preserve"> = 0.447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Shap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2865.17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M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464.96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527.79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245213.25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K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301076.24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670990.62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1191.73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C =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1953.37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4501.24</w:t>
            </w:r>
          </w:p>
        </w:tc>
      </w:tr>
    </w:tbl>
    <w:p/>
    <w:p>
      <w:r>
        <w:rPr>
          <w:sz w:val="18"/>
        </w:rPr>
        <w:t>Γ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0.459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0.374 </w:t>
      </w:r>
    </w:p>
    <w:p>
      <w:r>
        <w:rPr>
          <w:sz w:val="18"/>
        </w:rPr>
        <w:t>Γ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0.168 </w:t>
      </w:r>
    </w:p>
    <w:p/>
    <w:p>
      <w:r>
        <w:rPr>
          <w:sz w:val="18"/>
        </w:rPr>
        <w:t>M</w:t>
      </w:r>
      <w:r>
        <w:rPr>
          <w:sz w:val="18"/>
          <w:vertAlign w:val="subscript"/>
        </w:rPr>
        <w:t>x1</w:t>
      </w:r>
      <w:r>
        <w:rPr>
          <w:sz w:val="18"/>
        </w:rPr>
        <w:t xml:space="preserve"> = 602.942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x2</w:t>
      </w:r>
      <w:r>
        <w:rPr>
          <w:sz w:val="18"/>
        </w:rPr>
        <w:t xml:space="preserve"> = 64.904 </w:t>
      </w:r>
    </w:p>
    <w:p>
      <w:r>
        <w:rPr>
          <w:sz w:val="18"/>
        </w:rPr>
        <w:t>M</w:t>
      </w:r>
      <w:r>
        <w:rPr>
          <w:sz w:val="18"/>
          <w:vertAlign w:val="subscript"/>
        </w:rPr>
        <w:t>x3</w:t>
      </w:r>
      <w:r>
        <w:rPr>
          <w:sz w:val="18"/>
        </w:rPr>
        <w:t xml:space="preserve"> = 14.833 </w:t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rthquake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Displac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eudoAccel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22"/>
        </w:rPr>
        <w:t>S</w:t>
      </w:r>
      <w:r>
        <w:rPr>
          <w:sz w:val="22"/>
          <w:vertAlign w:val="subscript"/>
        </w:rPr>
        <w:t>ae1</w:t>
      </w:r>
      <w:r>
        <w:rPr>
          <w:sz w:val="22"/>
        </w:rPr>
        <w:t xml:space="preserve"> = 0.329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ae2</w:t>
      </w:r>
      <w:r>
        <w:rPr>
          <w:sz w:val="22"/>
        </w:rPr>
        <w:t xml:space="preserve"> = 0.612 </w:t>
      </w:r>
    </w:p>
    <w:p>
      <w:r>
        <w:rPr>
          <w:sz w:val="22"/>
        </w:rPr>
        <w:t>S</w:t>
      </w:r>
      <w:r>
        <w:rPr>
          <w:sz w:val="22"/>
          <w:vertAlign w:val="subscript"/>
        </w:rPr>
        <w:t>ae3</w:t>
      </w:r>
      <w:r>
        <w:rPr>
          <w:sz w:val="22"/>
        </w:rPr>
        <w:t xml:space="preserve"> = 0.896 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x1</w:t>
      </w:r>
      <w:r>
        <w:rPr>
          <w:sz w:val="22"/>
        </w:rPr>
        <w:t xml:space="preserve"> = 1946.618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x2</w:t>
      </w:r>
      <w:r>
        <w:rPr>
          <w:sz w:val="22"/>
        </w:rPr>
        <w:t xml:space="preserve"> = 389.805 </w:t>
      </w:r>
    </w:p>
    <w:p>
      <w:r>
        <w:rPr>
          <w:sz w:val="22"/>
        </w:rPr>
        <w:t>V</w:t>
      </w:r>
      <w:r>
        <w:rPr>
          <w:sz w:val="22"/>
          <w:vertAlign w:val="subscript"/>
        </w:rPr>
        <w:t>x3</w:t>
      </w:r>
      <w:r>
        <w:rPr>
          <w:sz w:val="22"/>
        </w:rPr>
        <w:t xml:space="preserve"> = 130.367 </w:t>
      </w:r>
    </w:p>
    <w:p/>
    <w:p>
      <w:r>
        <w:rPr>
          <w:sz w:val="22"/>
        </w:rPr>
        <w:t>V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1989.539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